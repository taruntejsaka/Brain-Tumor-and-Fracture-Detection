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Abroad Application Checklist – Canada &amp; UK</w:t>
      </w:r>
    </w:p>
    <w:p>
      <w:r>
        <w:t>Date: April 11, 2025</w:t>
        <w:br/>
      </w:r>
    </w:p>
    <w:p>
      <w:pPr>
        <w:pStyle w:val="Heading1"/>
      </w:pPr>
      <w:r>
        <w:t>🇨🇦 Canada</w:t>
      </w:r>
    </w:p>
    <w:p>
      <w:pPr>
        <w:pStyle w:val="Heading2"/>
      </w:pPr>
      <w:r>
        <w:t>🎓 University Admission Documents</w:t>
      </w:r>
    </w:p>
    <w:p>
      <w:pPr>
        <w:pStyle w:val="ListBullet"/>
      </w:pPr>
      <w:r>
        <w:t>☐ Academic Transcripts (Bachelor’s degree &amp; 10th/12th certificates)</w:t>
      </w:r>
    </w:p>
    <w:p>
      <w:pPr>
        <w:pStyle w:val="ListBullet"/>
      </w:pPr>
      <w:r>
        <w:t>☐ Degree Certificate / Provisional Certificate</w:t>
      </w:r>
    </w:p>
    <w:p>
      <w:pPr>
        <w:pStyle w:val="ListBullet"/>
      </w:pPr>
      <w:r>
        <w:t>☐ Statement of Purpose (SOP)</w:t>
      </w:r>
    </w:p>
    <w:p>
      <w:pPr>
        <w:pStyle w:val="ListBullet"/>
      </w:pPr>
      <w:r>
        <w:t>☐ Letters of Recommendation (LORs) – usually 2 or 3</w:t>
      </w:r>
    </w:p>
    <w:p>
      <w:pPr>
        <w:pStyle w:val="ListBullet"/>
      </w:pPr>
      <w:r>
        <w:t>☐ Resume / CV</w:t>
      </w:r>
    </w:p>
    <w:p>
      <w:pPr>
        <w:pStyle w:val="ListBullet"/>
      </w:pPr>
      <w:r>
        <w:t>☐ English Proficiency Test – IELTS or TOEFL</w:t>
      </w:r>
    </w:p>
    <w:p>
      <w:pPr>
        <w:pStyle w:val="ListBullet"/>
      </w:pPr>
      <w:r>
        <w:t>☐ GRE/GMAT (if required by university)</w:t>
      </w:r>
    </w:p>
    <w:p>
      <w:pPr>
        <w:pStyle w:val="ListBullet"/>
      </w:pPr>
      <w:r>
        <w:t>☐ Passport</w:t>
      </w:r>
    </w:p>
    <w:p>
      <w:pPr>
        <w:pStyle w:val="ListBullet"/>
      </w:pPr>
      <w:r>
        <w:t>☐ Application Form &amp; Fee Payment Proof</w:t>
      </w:r>
    </w:p>
    <w:p>
      <w:pPr>
        <w:pStyle w:val="Heading2"/>
      </w:pPr>
      <w:r>
        <w:t>🛂 Student Visa (Study Permit) Documents</w:t>
      </w:r>
    </w:p>
    <w:p>
      <w:pPr>
        <w:pStyle w:val="ListBullet"/>
      </w:pPr>
      <w:r>
        <w:t>☐ Letter of Acceptance from a Designated Learning Institution (DLI)</w:t>
      </w:r>
    </w:p>
    <w:p>
      <w:pPr>
        <w:pStyle w:val="ListBullet"/>
      </w:pPr>
      <w:r>
        <w:t>☐ Valid Passport</w:t>
      </w:r>
    </w:p>
    <w:p>
      <w:pPr>
        <w:pStyle w:val="ListBullet"/>
      </w:pPr>
      <w:r>
        <w:t>☐ Proof of Funds (CAD $10,000+ for living expenses)</w:t>
      </w:r>
    </w:p>
    <w:p>
      <w:pPr>
        <w:pStyle w:val="ListBullet"/>
      </w:pPr>
      <w:r>
        <w:t>☐ Proof of Tuition Payment</w:t>
      </w:r>
    </w:p>
    <w:p>
      <w:pPr>
        <w:pStyle w:val="ListBullet"/>
      </w:pPr>
      <w:r>
        <w:t>☐ IELTS Scorecard (for SDS route)</w:t>
      </w:r>
    </w:p>
    <w:p>
      <w:pPr>
        <w:pStyle w:val="ListBullet"/>
      </w:pPr>
      <w:r>
        <w:t>☐ Passport-size Photos</w:t>
      </w:r>
    </w:p>
    <w:p>
      <w:pPr>
        <w:pStyle w:val="ListBullet"/>
      </w:pPr>
      <w:r>
        <w:t>☐ Immigration Medical Examination (IME)</w:t>
      </w:r>
    </w:p>
    <w:p>
      <w:pPr>
        <w:pStyle w:val="ListBullet"/>
      </w:pPr>
      <w:r>
        <w:t>☐ Statement of Purpose / Letter of Explanation</w:t>
      </w:r>
    </w:p>
    <w:p>
      <w:pPr>
        <w:pStyle w:val="ListBullet"/>
      </w:pPr>
      <w:r>
        <w:t>☐ Visa Application Form (IMM1294)</w:t>
      </w:r>
    </w:p>
    <w:p>
      <w:pPr>
        <w:pStyle w:val="ListBullet"/>
      </w:pPr>
      <w:r>
        <w:t>☐ Visa Application Fee Payment Proof (CAD $150)</w:t>
      </w:r>
    </w:p>
    <w:p>
      <w:pPr>
        <w:pStyle w:val="Heading1"/>
      </w:pPr>
      <w:r>
        <w:t>🇬🇧 United Kingdom</w:t>
      </w:r>
    </w:p>
    <w:p>
      <w:pPr>
        <w:pStyle w:val="Heading2"/>
      </w:pPr>
      <w:r>
        <w:t>🎓 University Admission Documents</w:t>
      </w:r>
    </w:p>
    <w:p>
      <w:pPr>
        <w:pStyle w:val="ListBullet"/>
      </w:pPr>
      <w:r>
        <w:t>☐ Academic Transcripts and Marksheets</w:t>
      </w:r>
    </w:p>
    <w:p>
      <w:pPr>
        <w:pStyle w:val="ListBullet"/>
      </w:pPr>
      <w:r>
        <w:t>☐ Degree Certificate / Provisional Certificate</w:t>
      </w:r>
    </w:p>
    <w:p>
      <w:pPr>
        <w:pStyle w:val="ListBullet"/>
      </w:pPr>
      <w:r>
        <w:t>☐ Statement of Purpose (SOP)</w:t>
      </w:r>
    </w:p>
    <w:p>
      <w:pPr>
        <w:pStyle w:val="ListBullet"/>
      </w:pPr>
      <w:r>
        <w:t>☐ Letters of Recommendation (LORs) – usually 2</w:t>
      </w:r>
    </w:p>
    <w:p>
      <w:pPr>
        <w:pStyle w:val="ListBullet"/>
      </w:pPr>
      <w:r>
        <w:t>☐ Resume / CV</w:t>
      </w:r>
    </w:p>
    <w:p>
      <w:pPr>
        <w:pStyle w:val="ListBullet"/>
      </w:pPr>
      <w:r>
        <w:t>☐ English Proficiency Test – IELTS (UKVI if needed)</w:t>
      </w:r>
    </w:p>
    <w:p>
      <w:pPr>
        <w:pStyle w:val="ListBullet"/>
      </w:pPr>
      <w:r>
        <w:t>☐ Passport</w:t>
      </w:r>
    </w:p>
    <w:p>
      <w:pPr>
        <w:pStyle w:val="ListBullet"/>
      </w:pPr>
      <w:r>
        <w:t>☐ Application Form &amp; Payment Receipt</w:t>
      </w:r>
    </w:p>
    <w:p>
      <w:pPr>
        <w:pStyle w:val="Heading2"/>
      </w:pPr>
      <w:r>
        <w:t>🛂 Student Visa (Student Route) Documents</w:t>
      </w:r>
    </w:p>
    <w:p>
      <w:pPr>
        <w:pStyle w:val="ListBullet"/>
      </w:pPr>
      <w:r>
        <w:t>☐ CAS (Confirmation of Acceptance for Studies) from the university</w:t>
      </w:r>
    </w:p>
    <w:p>
      <w:pPr>
        <w:pStyle w:val="ListBullet"/>
      </w:pPr>
      <w:r>
        <w:t>☐ Valid Passport</w:t>
      </w:r>
    </w:p>
    <w:p>
      <w:pPr>
        <w:pStyle w:val="ListBullet"/>
      </w:pPr>
      <w:r>
        <w:t>☐ Proof of Funds (Tuition + Living costs)</w:t>
      </w:r>
    </w:p>
    <w:p>
      <w:pPr>
        <w:pStyle w:val="ListBullet"/>
      </w:pPr>
      <w:r>
        <w:t>☐ IELTS UKVI (if applicable)</w:t>
      </w:r>
    </w:p>
    <w:p>
      <w:pPr>
        <w:pStyle w:val="ListBullet"/>
      </w:pPr>
      <w:r>
        <w:t>☐ Tuberculosis Test Report (if applicable)</w:t>
      </w:r>
    </w:p>
    <w:p>
      <w:pPr>
        <w:pStyle w:val="ListBullet"/>
      </w:pPr>
      <w:r>
        <w:t>☐ ATAS Certificate (if required)</w:t>
      </w:r>
    </w:p>
    <w:p>
      <w:pPr>
        <w:pStyle w:val="ListBullet"/>
      </w:pPr>
      <w:r>
        <w:t>☐ Visa Application Form (Student Visa Form)</w:t>
      </w:r>
    </w:p>
    <w:p>
      <w:pPr>
        <w:pStyle w:val="ListBullet"/>
      </w:pPr>
      <w:r>
        <w:t>☐ Visa Application Fee Payment Proof (~£490)</w:t>
      </w:r>
    </w:p>
    <w:p>
      <w:pPr>
        <w:pStyle w:val="ListBullet"/>
      </w:pPr>
      <w:r>
        <w:t>☐ Immigration Health Surcharge (IHS) Payment (~£776/year)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